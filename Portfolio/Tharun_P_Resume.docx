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9C490" w14:textId="77777777" w:rsidR="000C5BFB" w:rsidRDefault="00000000">
      <w:pPr>
        <w:jc w:val="center"/>
      </w:pPr>
      <w:r>
        <w:rPr>
          <w:b/>
          <w:sz w:val="40"/>
        </w:rPr>
        <w:t>THARUN P</w:t>
      </w:r>
    </w:p>
    <w:p w14:paraId="03D6C140" w14:textId="77777777" w:rsidR="000C5BFB" w:rsidRDefault="00000000">
      <w:pPr>
        <w:jc w:val="center"/>
      </w:pPr>
      <w:r>
        <w:t>Chennai, Tamil Nadu, India | +91-8778893660 | tharunpoogavanam@gmail.com</w:t>
      </w:r>
      <w:r>
        <w:br/>
      </w:r>
      <w:r>
        <w:rPr>
          <w:b/>
        </w:rPr>
        <w:t xml:space="preserve">LinkedIn: </w:t>
      </w:r>
      <w:r>
        <w:rPr>
          <w:u w:val="single"/>
        </w:rPr>
        <w:t xml:space="preserve">linkedin.com/in/tharunbart8  </w:t>
      </w:r>
      <w:r>
        <w:rPr>
          <w:b/>
        </w:rPr>
        <w:t xml:space="preserve">| GitHub: </w:t>
      </w:r>
      <w:r>
        <w:rPr>
          <w:u w:val="single"/>
        </w:rPr>
        <w:t>github.com/THARUN-BART</w:t>
      </w:r>
    </w:p>
    <w:p w14:paraId="60C06E51" w14:textId="77777777" w:rsidR="000C5BFB" w:rsidRDefault="00000000">
      <w:pPr>
        <w:jc w:val="center"/>
      </w:pPr>
      <w:r>
        <w:t>________________________________________</w:t>
      </w:r>
    </w:p>
    <w:p w14:paraId="515510DC" w14:textId="77777777" w:rsidR="000C5BFB" w:rsidRDefault="00000000">
      <w:pPr>
        <w:pStyle w:val="Heading1"/>
      </w:pPr>
      <w:r>
        <w:t>Professional Summary</w:t>
      </w:r>
    </w:p>
    <w:p w14:paraId="4774B64B" w14:textId="0998F4D2" w:rsidR="000C5BFB" w:rsidRDefault="00000000">
      <w:r>
        <w:t xml:space="preserve">Motivated Computer Science and Business Systems (CS&amp;BS) student with a strong foundation in programming and software development. Currently strengthening skills in Data Structures and Algorithms </w:t>
      </w:r>
      <w:r w:rsidR="00C16701">
        <w:t>in</w:t>
      </w:r>
      <w:r>
        <w:t xml:space="preserve"> C++ while actively developing real‑world applications with Flutter and Firebase. Passionate about problem‑solving on competitive programming platforms like LeetCode and staying updated with emerging technologies.</w:t>
      </w:r>
    </w:p>
    <w:p w14:paraId="63822413" w14:textId="77777777" w:rsidR="000C5BFB" w:rsidRDefault="00000000">
      <w:pPr>
        <w:pStyle w:val="Heading1"/>
      </w:pPr>
      <w:r>
        <w:t>Technical Skills</w:t>
      </w:r>
    </w:p>
    <w:p w14:paraId="12AEDC06" w14:textId="28A260EA" w:rsidR="000C5BFB" w:rsidRDefault="00000000">
      <w:r>
        <w:rPr>
          <w:b/>
        </w:rPr>
        <w:t xml:space="preserve">Programming Languages: </w:t>
      </w:r>
      <w:r>
        <w:t>C++, Python, Dart, C</w:t>
      </w:r>
      <w:r w:rsidR="00C16701">
        <w:t>, HTML</w:t>
      </w:r>
      <w:r>
        <w:br/>
      </w:r>
      <w:r>
        <w:rPr>
          <w:b/>
        </w:rPr>
        <w:t xml:space="preserve">Frameworks &amp; Tools: </w:t>
      </w:r>
      <w:r>
        <w:t>Flutter, Firebase, Git</w:t>
      </w:r>
      <w:r>
        <w:br/>
      </w:r>
      <w:r>
        <w:rPr>
          <w:b/>
        </w:rPr>
        <w:t xml:space="preserve">Database &amp; APIs: </w:t>
      </w:r>
      <w:r>
        <w:t>Firestore, REST APIs</w:t>
      </w:r>
      <w:r>
        <w:br/>
      </w:r>
      <w:r>
        <w:rPr>
          <w:b/>
        </w:rPr>
        <w:t xml:space="preserve">Development Platforms: </w:t>
      </w:r>
      <w:r>
        <w:t>GitHub, Visual Studio Code</w:t>
      </w:r>
      <w:r w:rsidR="00C16701">
        <w:t>, Android Studio</w:t>
      </w:r>
    </w:p>
    <w:p w14:paraId="593B93F7" w14:textId="77777777" w:rsidR="000C5BFB" w:rsidRDefault="00000000">
      <w:pPr>
        <w:pStyle w:val="Heading1"/>
      </w:pPr>
      <w:r>
        <w:t>Projects</w:t>
      </w:r>
    </w:p>
    <w:p w14:paraId="5DA85700" w14:textId="77777777" w:rsidR="000C5BFB" w:rsidRDefault="00000000">
      <w:r>
        <w:rPr>
          <w:b/>
        </w:rPr>
        <w:t>Club Management App</w:t>
      </w:r>
      <w:r>
        <w:rPr>
          <w:i/>
        </w:rPr>
        <w:t xml:space="preserve"> | Technologies: Flutter, Firebase</w:t>
      </w:r>
    </w:p>
    <w:p w14:paraId="1E1E86E6" w14:textId="77777777" w:rsidR="000C5BFB" w:rsidRDefault="00000000">
      <w:r>
        <w:t>Developed a comprehensive club management application for college operations involving 16 clubs with advanced attendance tracking and On‑Duty (OD) logic implementation.</w:t>
      </w:r>
    </w:p>
    <w:p w14:paraId="1429EE9D" w14:textId="77777777" w:rsidR="000C5BFB" w:rsidRDefault="00000000">
      <w:pPr>
        <w:pStyle w:val="ListBullet"/>
      </w:pPr>
      <w:r>
        <w:t>Student functionality to follow clubs and join events</w:t>
      </w:r>
    </w:p>
    <w:p w14:paraId="27B3B456" w14:textId="77777777" w:rsidR="000C5BFB" w:rsidRDefault="00000000">
      <w:pPr>
        <w:pStyle w:val="ListBullet"/>
      </w:pPr>
      <w:r>
        <w:t>Club head dashboard for publishing and managing events</w:t>
      </w:r>
    </w:p>
    <w:p w14:paraId="3419FCAB" w14:textId="77777777" w:rsidR="000C5BFB" w:rsidRDefault="00000000">
      <w:pPr>
        <w:pStyle w:val="ListBullet"/>
      </w:pPr>
      <w:r>
        <w:t>Automated restriction system (3‑month suspension after accumulating 3 ODs)</w:t>
      </w:r>
    </w:p>
    <w:p w14:paraId="63FEF327" w14:textId="77777777" w:rsidR="000C5BFB" w:rsidRDefault="00000000">
      <w:pPr>
        <w:pStyle w:val="ListBullet"/>
      </w:pPr>
      <w:r>
        <w:t>Real‑time attendance tracking and management</w:t>
      </w:r>
    </w:p>
    <w:p w14:paraId="46C30080" w14:textId="77777777" w:rsidR="000C5BFB" w:rsidRDefault="00000000">
      <w:pPr>
        <w:pStyle w:val="Heading1"/>
      </w:pPr>
      <w:r>
        <w:t>Education</w:t>
      </w:r>
    </w:p>
    <w:p w14:paraId="41F70677" w14:textId="77777777" w:rsidR="000C5BFB" w:rsidRDefault="00000000">
      <w:r>
        <w:rPr>
          <w:b/>
        </w:rPr>
        <w:t>Bachelor of Technology - Computer Science and Business Systems</w:t>
      </w:r>
      <w:r>
        <w:rPr>
          <w:b/>
        </w:rPr>
        <w:br/>
      </w:r>
      <w:r>
        <w:t>Rajalakshmi Institute of Technology, Chennai | September 2024 – Present</w:t>
      </w:r>
      <w:r>
        <w:br/>
      </w:r>
      <w:r>
        <w:rPr>
          <w:i/>
        </w:rPr>
        <w:t>CGPA: 8.2/10</w:t>
      </w:r>
      <w:r>
        <w:rPr>
          <w:i/>
        </w:rPr>
        <w:br/>
      </w:r>
      <w:r>
        <w:t>Relevant Coursework: Programming in C, Python for Data Science</w:t>
      </w:r>
    </w:p>
    <w:p w14:paraId="3CBFE683" w14:textId="77777777" w:rsidR="000C5BFB" w:rsidRDefault="00000000">
      <w:pPr>
        <w:pStyle w:val="Heading1"/>
      </w:pPr>
      <w:r>
        <w:t>Certifications</w:t>
      </w:r>
    </w:p>
    <w:p w14:paraId="28FAFCEB" w14:textId="77777777" w:rsidR="000C5BFB" w:rsidRDefault="00000000">
      <w:pPr>
        <w:pStyle w:val="ListBullet"/>
      </w:pPr>
      <w:r>
        <w:t>160 Days of Problem Solving - GeeksforGeeks</w:t>
      </w:r>
    </w:p>
    <w:p w14:paraId="3FC5883B" w14:textId="77777777" w:rsidR="000C5BFB" w:rsidRDefault="00000000">
      <w:pPr>
        <w:pStyle w:val="ListBullet"/>
      </w:pPr>
      <w:r>
        <w:lastRenderedPageBreak/>
        <w:t>Python (Basic) Certificate - HackerRank</w:t>
      </w:r>
    </w:p>
    <w:p w14:paraId="18081681" w14:textId="77777777" w:rsidR="000C5BFB" w:rsidRDefault="00000000">
      <w:pPr>
        <w:pStyle w:val="Heading1"/>
      </w:pPr>
      <w:r>
        <w:t>Extracurricular Activities</w:t>
      </w:r>
    </w:p>
    <w:p w14:paraId="4ECF3113" w14:textId="31A53044" w:rsidR="00C16701" w:rsidRPr="00C16701" w:rsidRDefault="00C16701" w:rsidP="00C1670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6701">
        <w:rPr>
          <w:rFonts w:ascii="Times New Roman" w:eastAsia="Times New Roman" w:hAnsi="Symbol" w:cs="Times New Roman"/>
          <w:b/>
          <w:bCs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16701">
        <w:rPr>
          <w:rFonts w:ascii="Times New Roman" w:eastAsia="Times New Roman" w:hAnsi="Times New Roman" w:cs="Times New Roman"/>
          <w:b/>
          <w:bCs/>
          <w:sz w:val="24"/>
          <w:szCs w:val="24"/>
        </w:rPr>
        <w:t>Project-Based Learning: Developing applications by leveraging YouTube tutorials and official documentation for hands-on implementation.</w:t>
      </w:r>
    </w:p>
    <w:p w14:paraId="7337F12B" w14:textId="77777777" w:rsidR="000C5BFB" w:rsidRDefault="00000000">
      <w:pPr>
        <w:pStyle w:val="Heading1"/>
      </w:pPr>
      <w:r>
        <w:t>Languages</w:t>
      </w:r>
    </w:p>
    <w:p w14:paraId="442BFD7A" w14:textId="77777777" w:rsidR="000C5BFB" w:rsidRDefault="00000000">
      <w:pPr>
        <w:pStyle w:val="ListBullet"/>
      </w:pPr>
      <w:r>
        <w:t>English: Full Professional Proficiency</w:t>
      </w:r>
    </w:p>
    <w:p w14:paraId="66A7F8BA" w14:textId="77777777" w:rsidR="000C5BFB" w:rsidRDefault="00000000">
      <w:pPr>
        <w:pStyle w:val="ListBullet"/>
      </w:pPr>
      <w:r>
        <w:t>Tamil: Native Proficiency</w:t>
      </w:r>
    </w:p>
    <w:sectPr w:rsidR="000C5B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C7827B4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B174C7"/>
    <w:multiLevelType w:val="hybridMultilevel"/>
    <w:tmpl w:val="AB4E7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3306AA"/>
    <w:multiLevelType w:val="multilevel"/>
    <w:tmpl w:val="BA887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526E0F"/>
    <w:multiLevelType w:val="multilevel"/>
    <w:tmpl w:val="1CC65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3712642">
    <w:abstractNumId w:val="8"/>
  </w:num>
  <w:num w:numId="2" w16cid:durableId="336199991">
    <w:abstractNumId w:val="6"/>
  </w:num>
  <w:num w:numId="3" w16cid:durableId="847981987">
    <w:abstractNumId w:val="5"/>
  </w:num>
  <w:num w:numId="4" w16cid:durableId="557277193">
    <w:abstractNumId w:val="4"/>
  </w:num>
  <w:num w:numId="5" w16cid:durableId="573930735">
    <w:abstractNumId w:val="7"/>
  </w:num>
  <w:num w:numId="6" w16cid:durableId="877663791">
    <w:abstractNumId w:val="3"/>
  </w:num>
  <w:num w:numId="7" w16cid:durableId="1310985248">
    <w:abstractNumId w:val="2"/>
  </w:num>
  <w:num w:numId="8" w16cid:durableId="1073432892">
    <w:abstractNumId w:val="1"/>
  </w:num>
  <w:num w:numId="9" w16cid:durableId="416707066">
    <w:abstractNumId w:val="0"/>
  </w:num>
  <w:num w:numId="10" w16cid:durableId="947080275">
    <w:abstractNumId w:val="11"/>
  </w:num>
  <w:num w:numId="11" w16cid:durableId="1127895086">
    <w:abstractNumId w:val="10"/>
  </w:num>
  <w:num w:numId="12" w16cid:durableId="7108101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5BFB"/>
    <w:rsid w:val="00103522"/>
    <w:rsid w:val="0015074B"/>
    <w:rsid w:val="0029639D"/>
    <w:rsid w:val="00326F90"/>
    <w:rsid w:val="00AA1D8D"/>
    <w:rsid w:val="00B47730"/>
    <w:rsid w:val="00C1670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13F565"/>
  <w14:defaultImageDpi w14:val="300"/>
  <w15:docId w15:val="{FD2251B3-331A-4108-915F-45FD8252F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6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224</Words>
  <Characters>1638</Characters>
  <Application>Microsoft Office Word</Application>
  <DocSecurity>0</DocSecurity>
  <Lines>37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Tharun Poongavanam</cp:lastModifiedBy>
  <cp:revision>2</cp:revision>
  <dcterms:created xsi:type="dcterms:W3CDTF">2013-12-23T23:15:00Z</dcterms:created>
  <dcterms:modified xsi:type="dcterms:W3CDTF">2025-06-15T07:50:00Z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602b402f-5c59-4c56-948d-3817a2a1434a</vt:lpwstr>
  </property>
</Properties>
</file>